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900A" w14:textId="77777777" w:rsidR="00905551" w:rsidRDefault="00000000">
      <w:pPr>
        <w:pStyle w:val="Title"/>
      </w:pPr>
      <w:r>
        <w:t>OLP – Design Documentation</w:t>
      </w:r>
    </w:p>
    <w:p w14:paraId="4FCF5799" w14:textId="77777777" w:rsidR="00E96C98" w:rsidRPr="00E96C98" w:rsidRDefault="00E96C98" w:rsidP="00E96C98">
      <w:pPr>
        <w:rPr>
          <w:b/>
          <w:bCs/>
          <w:lang w:val="en-IN"/>
        </w:rPr>
      </w:pPr>
      <w:r w:rsidRPr="00E96C98">
        <w:rPr>
          <w:b/>
          <w:bCs/>
          <w:lang w:val="en-IN"/>
        </w:rPr>
        <w:t>OLP – Design Documentation</w:t>
      </w:r>
    </w:p>
    <w:p w14:paraId="60606784" w14:textId="77777777" w:rsidR="00E96C98" w:rsidRPr="00E96C98" w:rsidRDefault="00E96C98" w:rsidP="00E96C98">
      <w:pPr>
        <w:rPr>
          <w:lang w:val="en-IN"/>
        </w:rPr>
      </w:pPr>
      <w:r w:rsidRPr="00E96C98">
        <w:rPr>
          <w:lang w:val="en-IN"/>
        </w:rPr>
        <w:t>The design of the OLP (Online Learning Platform) is built on a modern, modular architecture, ensuring scalability, maintainability, and an optimal user experience for all stakeholders — students, teachers, and administrators.</w:t>
      </w:r>
    </w:p>
    <w:p w14:paraId="6D70121C" w14:textId="77777777" w:rsidR="00E96C98" w:rsidRPr="00E96C98" w:rsidRDefault="00E96C98" w:rsidP="00E96C98">
      <w:pPr>
        <w:rPr>
          <w:lang w:val="en-IN"/>
        </w:rPr>
      </w:pPr>
      <w:r w:rsidRPr="00E96C98">
        <w:rPr>
          <w:lang w:val="en-IN"/>
        </w:rPr>
        <w:pict w14:anchorId="4F2C0731">
          <v:rect id="_x0000_i1061" style="width:0;height:1.5pt" o:hralign="center" o:hrstd="t" o:hr="t" fillcolor="#a0a0a0" stroked="f"/>
        </w:pict>
      </w:r>
    </w:p>
    <w:p w14:paraId="7F73B03B" w14:textId="77777777" w:rsidR="00E96C98" w:rsidRPr="00E96C98" w:rsidRDefault="00E96C98" w:rsidP="00E96C98">
      <w:pPr>
        <w:rPr>
          <w:b/>
          <w:bCs/>
          <w:lang w:val="en-IN"/>
        </w:rPr>
      </w:pPr>
      <w:r w:rsidRPr="00E96C98">
        <w:rPr>
          <w:b/>
          <w:bCs/>
          <w:lang w:val="en-IN"/>
        </w:rPr>
        <w:t>1. Frontend:</w:t>
      </w:r>
    </w:p>
    <w:p w14:paraId="143CD593" w14:textId="77777777" w:rsidR="00E96C98" w:rsidRPr="00E96C98" w:rsidRDefault="00E96C98" w:rsidP="00E96C98">
      <w:pPr>
        <w:numPr>
          <w:ilvl w:val="0"/>
          <w:numId w:val="10"/>
        </w:numPr>
        <w:rPr>
          <w:lang w:val="en-IN"/>
        </w:rPr>
      </w:pPr>
      <w:r w:rsidRPr="00E96C98">
        <w:rPr>
          <w:b/>
          <w:bCs/>
          <w:lang w:val="en-IN"/>
        </w:rPr>
        <w:t>Technologies Used:</w:t>
      </w:r>
      <w:r w:rsidRPr="00E96C98">
        <w:rPr>
          <w:lang w:val="en-IN"/>
        </w:rPr>
        <w:t xml:space="preserve"> HTML, CSS, Bootstrap, and Material UI.</w:t>
      </w:r>
    </w:p>
    <w:p w14:paraId="7CDA31E7" w14:textId="77777777" w:rsidR="00E96C98" w:rsidRPr="00E96C98" w:rsidRDefault="00E96C98" w:rsidP="00E96C98">
      <w:pPr>
        <w:numPr>
          <w:ilvl w:val="0"/>
          <w:numId w:val="10"/>
        </w:numPr>
        <w:rPr>
          <w:lang w:val="en-IN"/>
        </w:rPr>
      </w:pPr>
      <w:r w:rsidRPr="00E96C98">
        <w:rPr>
          <w:b/>
          <w:bCs/>
          <w:lang w:val="en-IN"/>
        </w:rPr>
        <w:t>Design Goals:</w:t>
      </w:r>
    </w:p>
    <w:p w14:paraId="59B97263" w14:textId="77777777" w:rsidR="00E96C98" w:rsidRPr="00E96C98" w:rsidRDefault="00E96C98" w:rsidP="00E96C98">
      <w:pPr>
        <w:numPr>
          <w:ilvl w:val="1"/>
          <w:numId w:val="10"/>
        </w:numPr>
        <w:rPr>
          <w:lang w:val="en-IN"/>
        </w:rPr>
      </w:pPr>
      <w:r w:rsidRPr="00E96C98">
        <w:rPr>
          <w:lang w:val="en-IN"/>
        </w:rPr>
        <w:t>Ensure full responsiveness across devices (mobile, tablet, desktop).</w:t>
      </w:r>
    </w:p>
    <w:p w14:paraId="3A662964" w14:textId="77777777" w:rsidR="00E96C98" w:rsidRPr="00E96C98" w:rsidRDefault="00E96C98" w:rsidP="00E96C98">
      <w:pPr>
        <w:numPr>
          <w:ilvl w:val="1"/>
          <w:numId w:val="10"/>
        </w:numPr>
        <w:rPr>
          <w:lang w:val="en-IN"/>
        </w:rPr>
      </w:pPr>
      <w:r w:rsidRPr="00E96C98">
        <w:rPr>
          <w:lang w:val="en-IN"/>
        </w:rPr>
        <w:t>Use Material UI components for modern visual consistency and interactivity.</w:t>
      </w:r>
    </w:p>
    <w:p w14:paraId="7C4EAA9B" w14:textId="77777777" w:rsidR="00E96C98" w:rsidRPr="00E96C98" w:rsidRDefault="00E96C98" w:rsidP="00E96C98">
      <w:pPr>
        <w:numPr>
          <w:ilvl w:val="1"/>
          <w:numId w:val="10"/>
        </w:numPr>
        <w:rPr>
          <w:lang w:val="en-IN"/>
        </w:rPr>
      </w:pPr>
      <w:r w:rsidRPr="00E96C98">
        <w:rPr>
          <w:lang w:val="en-IN"/>
        </w:rPr>
        <w:t>Implement intuitive navigation with minimal clicks to reach core features.</w:t>
      </w:r>
    </w:p>
    <w:p w14:paraId="70F3EEDF" w14:textId="77777777" w:rsidR="00E96C98" w:rsidRPr="00E96C98" w:rsidRDefault="00E96C98" w:rsidP="00E96C98">
      <w:pPr>
        <w:rPr>
          <w:lang w:val="en-IN"/>
        </w:rPr>
      </w:pPr>
      <w:r w:rsidRPr="00E96C98">
        <w:rPr>
          <w:lang w:val="en-IN"/>
        </w:rPr>
        <w:pict w14:anchorId="671CB66B">
          <v:rect id="_x0000_i1062" style="width:0;height:1.5pt" o:hralign="center" o:hrstd="t" o:hr="t" fillcolor="#a0a0a0" stroked="f"/>
        </w:pict>
      </w:r>
    </w:p>
    <w:p w14:paraId="591FD6DF" w14:textId="77777777" w:rsidR="00E96C98" w:rsidRPr="00E96C98" w:rsidRDefault="00E96C98" w:rsidP="00E96C98">
      <w:pPr>
        <w:rPr>
          <w:b/>
          <w:bCs/>
          <w:lang w:val="en-IN"/>
        </w:rPr>
      </w:pPr>
      <w:r w:rsidRPr="00E96C98">
        <w:rPr>
          <w:b/>
          <w:bCs/>
          <w:lang w:val="en-IN"/>
        </w:rPr>
        <w:t>2. Backend:</w:t>
      </w:r>
    </w:p>
    <w:p w14:paraId="35831E93" w14:textId="77777777" w:rsidR="00E96C98" w:rsidRPr="00E96C98" w:rsidRDefault="00E96C98" w:rsidP="00E96C98">
      <w:pPr>
        <w:numPr>
          <w:ilvl w:val="0"/>
          <w:numId w:val="11"/>
        </w:numPr>
        <w:rPr>
          <w:lang w:val="en-IN"/>
        </w:rPr>
      </w:pPr>
      <w:r w:rsidRPr="00E96C98">
        <w:rPr>
          <w:b/>
          <w:bCs/>
          <w:lang w:val="en-IN"/>
        </w:rPr>
        <w:t>Framework:</w:t>
      </w:r>
      <w:r w:rsidRPr="00E96C98">
        <w:rPr>
          <w:lang w:val="en-IN"/>
        </w:rPr>
        <w:t xml:space="preserve"> Node.js with Express.js.</w:t>
      </w:r>
    </w:p>
    <w:p w14:paraId="0238C705" w14:textId="77777777" w:rsidR="00E96C98" w:rsidRPr="00E96C98" w:rsidRDefault="00E96C98" w:rsidP="00E96C98">
      <w:pPr>
        <w:numPr>
          <w:ilvl w:val="0"/>
          <w:numId w:val="11"/>
        </w:numPr>
        <w:rPr>
          <w:lang w:val="en-IN"/>
        </w:rPr>
      </w:pPr>
      <w:r w:rsidRPr="00E96C98">
        <w:rPr>
          <w:b/>
          <w:bCs/>
          <w:lang w:val="en-IN"/>
        </w:rPr>
        <w:t>Responsibilities:</w:t>
      </w:r>
    </w:p>
    <w:p w14:paraId="5737C795" w14:textId="77777777" w:rsidR="00E96C98" w:rsidRPr="00E96C98" w:rsidRDefault="00E96C98" w:rsidP="00E96C98">
      <w:pPr>
        <w:numPr>
          <w:ilvl w:val="1"/>
          <w:numId w:val="11"/>
        </w:numPr>
        <w:rPr>
          <w:lang w:val="en-IN"/>
        </w:rPr>
      </w:pPr>
      <w:r w:rsidRPr="00E96C98">
        <w:rPr>
          <w:lang w:val="en-IN"/>
        </w:rPr>
        <w:t>Handle API routing, user authentication, and data manipulation.</w:t>
      </w:r>
    </w:p>
    <w:p w14:paraId="11F084E3" w14:textId="77777777" w:rsidR="00E96C98" w:rsidRPr="00E96C98" w:rsidRDefault="00E96C98" w:rsidP="00E96C98">
      <w:pPr>
        <w:numPr>
          <w:ilvl w:val="1"/>
          <w:numId w:val="11"/>
        </w:numPr>
        <w:rPr>
          <w:lang w:val="en-IN"/>
        </w:rPr>
      </w:pPr>
      <w:r w:rsidRPr="00E96C98">
        <w:rPr>
          <w:lang w:val="en-IN"/>
        </w:rPr>
        <w:t>Maintain separation of concerns using modular controllers and services.</w:t>
      </w:r>
    </w:p>
    <w:p w14:paraId="5326B634" w14:textId="77777777" w:rsidR="00E96C98" w:rsidRPr="00E96C98" w:rsidRDefault="00E96C98" w:rsidP="00E96C98">
      <w:pPr>
        <w:numPr>
          <w:ilvl w:val="1"/>
          <w:numId w:val="11"/>
        </w:numPr>
        <w:rPr>
          <w:lang w:val="en-IN"/>
        </w:rPr>
      </w:pPr>
      <w:r w:rsidRPr="00E96C98">
        <w:rPr>
          <w:lang w:val="en-IN"/>
        </w:rPr>
        <w:t>Enable easy scalability through structured API endpoints.</w:t>
      </w:r>
    </w:p>
    <w:p w14:paraId="0F28DC82" w14:textId="77777777" w:rsidR="00E96C98" w:rsidRPr="00E96C98" w:rsidRDefault="00E96C98" w:rsidP="00E96C98">
      <w:pPr>
        <w:rPr>
          <w:lang w:val="en-IN"/>
        </w:rPr>
      </w:pPr>
      <w:r w:rsidRPr="00E96C98">
        <w:rPr>
          <w:lang w:val="en-IN"/>
        </w:rPr>
        <w:pict w14:anchorId="538F1BFC">
          <v:rect id="_x0000_i1063" style="width:0;height:1.5pt" o:hralign="center" o:hrstd="t" o:hr="t" fillcolor="#a0a0a0" stroked="f"/>
        </w:pict>
      </w:r>
    </w:p>
    <w:p w14:paraId="2DA0251E" w14:textId="77777777" w:rsidR="00E96C98" w:rsidRPr="00E96C98" w:rsidRDefault="00E96C98" w:rsidP="00E96C98">
      <w:pPr>
        <w:rPr>
          <w:b/>
          <w:bCs/>
          <w:lang w:val="en-IN"/>
        </w:rPr>
      </w:pPr>
      <w:r w:rsidRPr="00E96C98">
        <w:rPr>
          <w:b/>
          <w:bCs/>
          <w:lang w:val="en-IN"/>
        </w:rPr>
        <w:t>3. Database:</w:t>
      </w:r>
    </w:p>
    <w:p w14:paraId="73BCCB15" w14:textId="77777777" w:rsidR="00E96C98" w:rsidRPr="00E96C98" w:rsidRDefault="00E96C98" w:rsidP="00E96C98">
      <w:pPr>
        <w:numPr>
          <w:ilvl w:val="0"/>
          <w:numId w:val="12"/>
        </w:numPr>
        <w:rPr>
          <w:lang w:val="en-IN"/>
        </w:rPr>
      </w:pPr>
      <w:r w:rsidRPr="00E96C98">
        <w:rPr>
          <w:b/>
          <w:bCs/>
          <w:lang w:val="en-IN"/>
        </w:rPr>
        <w:t>Database Used:</w:t>
      </w:r>
      <w:r w:rsidRPr="00E96C98">
        <w:rPr>
          <w:lang w:val="en-IN"/>
        </w:rPr>
        <w:t xml:space="preserve"> MongoDB Atlas (NoSQL).</w:t>
      </w:r>
    </w:p>
    <w:p w14:paraId="2CC7E701" w14:textId="77777777" w:rsidR="00E96C98" w:rsidRPr="00E96C98" w:rsidRDefault="00E96C98" w:rsidP="00E96C98">
      <w:pPr>
        <w:numPr>
          <w:ilvl w:val="0"/>
          <w:numId w:val="12"/>
        </w:numPr>
        <w:rPr>
          <w:lang w:val="en-IN"/>
        </w:rPr>
      </w:pPr>
      <w:r w:rsidRPr="00E96C98">
        <w:rPr>
          <w:b/>
          <w:bCs/>
          <w:lang w:val="en-IN"/>
        </w:rPr>
        <w:t>Data Models Include:</w:t>
      </w:r>
    </w:p>
    <w:p w14:paraId="0BF5ED4E" w14:textId="77777777" w:rsidR="00E96C98" w:rsidRPr="00E96C98" w:rsidRDefault="00E96C98" w:rsidP="00E96C98">
      <w:pPr>
        <w:numPr>
          <w:ilvl w:val="1"/>
          <w:numId w:val="12"/>
        </w:numPr>
        <w:rPr>
          <w:lang w:val="en-IN"/>
        </w:rPr>
      </w:pPr>
      <w:r w:rsidRPr="00E96C98">
        <w:rPr>
          <w:lang w:val="en-IN"/>
        </w:rPr>
        <w:t>Users (with roles: Student, Teacher, Admin)</w:t>
      </w:r>
    </w:p>
    <w:p w14:paraId="749D77F0" w14:textId="77777777" w:rsidR="00E96C98" w:rsidRPr="00E96C98" w:rsidRDefault="00E96C98" w:rsidP="00E96C98">
      <w:pPr>
        <w:numPr>
          <w:ilvl w:val="1"/>
          <w:numId w:val="12"/>
        </w:numPr>
        <w:rPr>
          <w:lang w:val="en-IN"/>
        </w:rPr>
      </w:pPr>
      <w:r w:rsidRPr="00E96C98">
        <w:rPr>
          <w:lang w:val="en-IN"/>
        </w:rPr>
        <w:t>Courses (title, modules, content, resources)</w:t>
      </w:r>
    </w:p>
    <w:p w14:paraId="580F31A4" w14:textId="77777777" w:rsidR="00E96C98" w:rsidRPr="00E96C98" w:rsidRDefault="00E96C98" w:rsidP="00E96C98">
      <w:pPr>
        <w:numPr>
          <w:ilvl w:val="1"/>
          <w:numId w:val="12"/>
        </w:numPr>
        <w:rPr>
          <w:lang w:val="en-IN"/>
        </w:rPr>
      </w:pPr>
      <w:r w:rsidRPr="00E96C98">
        <w:rPr>
          <w:lang w:val="en-IN"/>
        </w:rPr>
        <w:t>Certificates</w:t>
      </w:r>
    </w:p>
    <w:p w14:paraId="59F0395E" w14:textId="77777777" w:rsidR="00E96C98" w:rsidRPr="00E96C98" w:rsidRDefault="00E96C98" w:rsidP="00E96C98">
      <w:pPr>
        <w:numPr>
          <w:ilvl w:val="1"/>
          <w:numId w:val="12"/>
        </w:numPr>
        <w:rPr>
          <w:lang w:val="en-IN"/>
        </w:rPr>
      </w:pPr>
      <w:r w:rsidRPr="00E96C98">
        <w:rPr>
          <w:lang w:val="en-IN"/>
        </w:rPr>
        <w:lastRenderedPageBreak/>
        <w:t>Progress tracking</w:t>
      </w:r>
    </w:p>
    <w:p w14:paraId="6FD5AE5A" w14:textId="77777777" w:rsidR="00E96C98" w:rsidRPr="00E96C98" w:rsidRDefault="00E96C98" w:rsidP="00E96C98">
      <w:pPr>
        <w:rPr>
          <w:lang w:val="en-IN"/>
        </w:rPr>
      </w:pPr>
      <w:r w:rsidRPr="00E96C98">
        <w:rPr>
          <w:lang w:val="en-IN"/>
        </w:rPr>
        <w:pict w14:anchorId="343168B7">
          <v:rect id="_x0000_i1064" style="width:0;height:1.5pt" o:hralign="center" o:hrstd="t" o:hr="t" fillcolor="#a0a0a0" stroked="f"/>
        </w:pict>
      </w:r>
    </w:p>
    <w:p w14:paraId="738E9F6A" w14:textId="77777777" w:rsidR="00E96C98" w:rsidRPr="00E96C98" w:rsidRDefault="00E96C98" w:rsidP="00E96C98">
      <w:pPr>
        <w:rPr>
          <w:b/>
          <w:bCs/>
          <w:lang w:val="en-IN"/>
        </w:rPr>
      </w:pPr>
      <w:r w:rsidRPr="00E96C98">
        <w:rPr>
          <w:b/>
          <w:bCs/>
          <w:lang w:val="en-IN"/>
        </w:rPr>
        <w:t>4. Integration Layer:</w:t>
      </w:r>
    </w:p>
    <w:p w14:paraId="418694ED" w14:textId="77777777" w:rsidR="00E96C98" w:rsidRPr="00E96C98" w:rsidRDefault="00E96C98" w:rsidP="00E96C98">
      <w:pPr>
        <w:numPr>
          <w:ilvl w:val="0"/>
          <w:numId w:val="13"/>
        </w:numPr>
        <w:rPr>
          <w:lang w:val="en-IN"/>
        </w:rPr>
      </w:pPr>
      <w:r w:rsidRPr="00E96C98">
        <w:rPr>
          <w:b/>
          <w:bCs/>
          <w:lang w:val="en-IN"/>
        </w:rPr>
        <w:t>Tool:</w:t>
      </w:r>
      <w:r w:rsidRPr="00E96C98">
        <w:rPr>
          <w:lang w:val="en-IN"/>
        </w:rPr>
        <w:t xml:space="preserve"> Axios (on the frontend).</w:t>
      </w:r>
    </w:p>
    <w:p w14:paraId="630C25D5" w14:textId="77777777" w:rsidR="00E96C98" w:rsidRPr="00E96C98" w:rsidRDefault="00E96C98" w:rsidP="00E96C98">
      <w:pPr>
        <w:numPr>
          <w:ilvl w:val="0"/>
          <w:numId w:val="13"/>
        </w:numPr>
        <w:rPr>
          <w:lang w:val="en-IN"/>
        </w:rPr>
      </w:pPr>
      <w:r w:rsidRPr="00E96C98">
        <w:rPr>
          <w:b/>
          <w:bCs/>
          <w:lang w:val="en-IN"/>
        </w:rPr>
        <w:t>Purpose:</w:t>
      </w:r>
    </w:p>
    <w:p w14:paraId="64143F22" w14:textId="77777777" w:rsidR="00E96C98" w:rsidRPr="00E96C98" w:rsidRDefault="00E96C98" w:rsidP="00E96C98">
      <w:pPr>
        <w:numPr>
          <w:ilvl w:val="1"/>
          <w:numId w:val="13"/>
        </w:numPr>
        <w:rPr>
          <w:lang w:val="en-IN"/>
        </w:rPr>
      </w:pPr>
      <w:r w:rsidRPr="00E96C98">
        <w:rPr>
          <w:lang w:val="en-IN"/>
        </w:rPr>
        <w:t>Seamlessly connect frontend components to backend APIs.</w:t>
      </w:r>
    </w:p>
    <w:p w14:paraId="77C6E49F" w14:textId="77777777" w:rsidR="00E96C98" w:rsidRPr="00E96C98" w:rsidRDefault="00E96C98" w:rsidP="00E96C98">
      <w:pPr>
        <w:numPr>
          <w:ilvl w:val="1"/>
          <w:numId w:val="13"/>
        </w:numPr>
        <w:rPr>
          <w:lang w:val="en-IN"/>
        </w:rPr>
      </w:pPr>
      <w:r w:rsidRPr="00E96C98">
        <w:rPr>
          <w:lang w:val="en-IN"/>
        </w:rPr>
        <w:t>Enable secure and efficient data exchange (GET, POST, PUT, DELETE).</w:t>
      </w:r>
    </w:p>
    <w:p w14:paraId="243DAFD5" w14:textId="77777777" w:rsidR="00E96C98" w:rsidRPr="00E96C98" w:rsidRDefault="00E96C98" w:rsidP="00E96C98">
      <w:pPr>
        <w:numPr>
          <w:ilvl w:val="1"/>
          <w:numId w:val="13"/>
        </w:numPr>
        <w:rPr>
          <w:lang w:val="en-IN"/>
        </w:rPr>
      </w:pPr>
      <w:r w:rsidRPr="00E96C98">
        <w:rPr>
          <w:lang w:val="en-IN"/>
        </w:rPr>
        <w:t>Display real-time updates on the frontend based on API responses.</w:t>
      </w:r>
    </w:p>
    <w:p w14:paraId="6D8F52D2" w14:textId="77777777" w:rsidR="00E96C98" w:rsidRPr="00E96C98" w:rsidRDefault="00E96C98" w:rsidP="00E96C98">
      <w:pPr>
        <w:rPr>
          <w:lang w:val="en-IN"/>
        </w:rPr>
      </w:pPr>
      <w:r w:rsidRPr="00E96C98">
        <w:rPr>
          <w:lang w:val="en-IN"/>
        </w:rPr>
        <w:pict w14:anchorId="668B09F9">
          <v:rect id="_x0000_i1065" style="width:0;height:1.5pt" o:hralign="center" o:hrstd="t" o:hr="t" fillcolor="#a0a0a0" stroked="f"/>
        </w:pict>
      </w:r>
    </w:p>
    <w:p w14:paraId="2E693754" w14:textId="77777777" w:rsidR="00E96C98" w:rsidRPr="00E96C98" w:rsidRDefault="00E96C98" w:rsidP="00E96C98">
      <w:pPr>
        <w:rPr>
          <w:b/>
          <w:bCs/>
          <w:lang w:val="en-IN"/>
        </w:rPr>
      </w:pPr>
      <w:r w:rsidRPr="00E96C98">
        <w:rPr>
          <w:b/>
          <w:bCs/>
          <w:lang w:val="en-IN"/>
        </w:rPr>
        <w:t>5. UI/UX Focus:</w:t>
      </w:r>
    </w:p>
    <w:p w14:paraId="157C60DE" w14:textId="77777777" w:rsidR="00E96C98" w:rsidRPr="00E96C98" w:rsidRDefault="00E96C98" w:rsidP="00E96C98">
      <w:pPr>
        <w:numPr>
          <w:ilvl w:val="0"/>
          <w:numId w:val="14"/>
        </w:numPr>
        <w:rPr>
          <w:lang w:val="en-IN"/>
        </w:rPr>
      </w:pPr>
      <w:r w:rsidRPr="00E96C98">
        <w:rPr>
          <w:b/>
          <w:bCs/>
          <w:lang w:val="en-IN"/>
        </w:rPr>
        <w:t>Core Design Features:</w:t>
      </w:r>
    </w:p>
    <w:p w14:paraId="5F9CE5D6" w14:textId="77777777" w:rsidR="00E96C98" w:rsidRPr="00E96C98" w:rsidRDefault="00E96C98" w:rsidP="00E96C98">
      <w:pPr>
        <w:numPr>
          <w:ilvl w:val="1"/>
          <w:numId w:val="14"/>
        </w:numPr>
        <w:rPr>
          <w:lang w:val="en-IN"/>
        </w:rPr>
      </w:pPr>
      <w:r w:rsidRPr="00E96C98">
        <w:rPr>
          <w:lang w:val="en-IN"/>
        </w:rPr>
        <w:t>Dashboard-specific layouts for each user role.</w:t>
      </w:r>
    </w:p>
    <w:p w14:paraId="212A1DA2" w14:textId="77777777" w:rsidR="00E96C98" w:rsidRPr="00E96C98" w:rsidRDefault="00E96C98" w:rsidP="00E96C98">
      <w:pPr>
        <w:numPr>
          <w:ilvl w:val="1"/>
          <w:numId w:val="14"/>
        </w:numPr>
        <w:rPr>
          <w:lang w:val="en-IN"/>
        </w:rPr>
      </w:pPr>
      <w:r w:rsidRPr="00E96C98">
        <w:rPr>
          <w:lang w:val="en-IN"/>
        </w:rPr>
        <w:t>Visual indicators like progress bars, badges, and alerts.</w:t>
      </w:r>
    </w:p>
    <w:p w14:paraId="67BF8FFD" w14:textId="77777777" w:rsidR="00E96C98" w:rsidRPr="00E96C98" w:rsidRDefault="00E96C98" w:rsidP="00E96C98">
      <w:pPr>
        <w:numPr>
          <w:ilvl w:val="1"/>
          <w:numId w:val="14"/>
        </w:numPr>
        <w:rPr>
          <w:lang w:val="en-IN"/>
        </w:rPr>
      </w:pPr>
      <w:r w:rsidRPr="00E96C98">
        <w:rPr>
          <w:lang w:val="en-IN"/>
        </w:rPr>
        <w:t>Simple CTA buttons (Start Course, Submit Quiz, Download Certificate).</w:t>
      </w:r>
    </w:p>
    <w:p w14:paraId="3B03C955" w14:textId="77777777" w:rsidR="00E96C98" w:rsidRPr="00E96C98" w:rsidRDefault="00E96C98" w:rsidP="00E96C98">
      <w:pPr>
        <w:numPr>
          <w:ilvl w:val="1"/>
          <w:numId w:val="14"/>
        </w:numPr>
        <w:rPr>
          <w:lang w:val="en-IN"/>
        </w:rPr>
      </w:pPr>
      <w:r w:rsidRPr="00E96C98">
        <w:rPr>
          <w:lang w:val="en-IN"/>
        </w:rPr>
        <w:t>Light and dark theme support (optional enhancement).</w:t>
      </w:r>
    </w:p>
    <w:p w14:paraId="1B4F955A" w14:textId="77777777" w:rsidR="00E96C98" w:rsidRPr="00E96C98" w:rsidRDefault="00E96C98" w:rsidP="00E96C98">
      <w:pPr>
        <w:numPr>
          <w:ilvl w:val="0"/>
          <w:numId w:val="14"/>
        </w:numPr>
        <w:rPr>
          <w:lang w:val="en-IN"/>
        </w:rPr>
      </w:pPr>
      <w:r w:rsidRPr="00E96C98">
        <w:rPr>
          <w:b/>
          <w:bCs/>
          <w:lang w:val="en-IN"/>
        </w:rPr>
        <w:t>Accessibility:</w:t>
      </w:r>
      <w:r w:rsidRPr="00E96C98">
        <w:rPr>
          <w:lang w:val="en-IN"/>
        </w:rPr>
        <w:t xml:space="preserve"> Semantic HTML and ARIA tags for screen readers.</w:t>
      </w:r>
    </w:p>
    <w:p w14:paraId="57215E82" w14:textId="77777777" w:rsidR="00E96C98" w:rsidRPr="00E96C98" w:rsidRDefault="00E96C98" w:rsidP="00E96C98">
      <w:pPr>
        <w:rPr>
          <w:lang w:val="en-IN"/>
        </w:rPr>
      </w:pPr>
      <w:r w:rsidRPr="00E96C98">
        <w:rPr>
          <w:lang w:val="en-IN"/>
        </w:rPr>
        <w:pict w14:anchorId="7F0A78F5">
          <v:rect id="_x0000_i1066" style="width:0;height:1.5pt" o:hralign="center" o:hrstd="t" o:hr="t" fillcolor="#a0a0a0" stroked="f"/>
        </w:pict>
      </w:r>
    </w:p>
    <w:p w14:paraId="36337FA3" w14:textId="77777777" w:rsidR="00E96C98" w:rsidRPr="00E96C98" w:rsidRDefault="00E96C98" w:rsidP="00E96C98">
      <w:pPr>
        <w:rPr>
          <w:b/>
          <w:bCs/>
          <w:lang w:val="en-IN"/>
        </w:rPr>
      </w:pPr>
      <w:r w:rsidRPr="00E96C98">
        <w:rPr>
          <w:b/>
          <w:bCs/>
          <w:lang w:val="en-IN"/>
        </w:rPr>
        <w:t>6. Security:</w:t>
      </w:r>
    </w:p>
    <w:p w14:paraId="70B464F5" w14:textId="77777777" w:rsidR="00E96C98" w:rsidRPr="00E96C98" w:rsidRDefault="00E96C98" w:rsidP="00E96C98">
      <w:pPr>
        <w:numPr>
          <w:ilvl w:val="0"/>
          <w:numId w:val="15"/>
        </w:numPr>
        <w:rPr>
          <w:lang w:val="en-IN"/>
        </w:rPr>
      </w:pPr>
      <w:r w:rsidRPr="00E96C98">
        <w:rPr>
          <w:b/>
          <w:bCs/>
          <w:lang w:val="en-IN"/>
        </w:rPr>
        <w:t>Authentication:</w:t>
      </w:r>
    </w:p>
    <w:p w14:paraId="5391F58D" w14:textId="77777777" w:rsidR="00E96C98" w:rsidRPr="00E96C98" w:rsidRDefault="00E96C98" w:rsidP="00E96C98">
      <w:pPr>
        <w:numPr>
          <w:ilvl w:val="1"/>
          <w:numId w:val="15"/>
        </w:numPr>
        <w:rPr>
          <w:lang w:val="en-IN"/>
        </w:rPr>
      </w:pPr>
      <w:r w:rsidRPr="00E96C98">
        <w:rPr>
          <w:lang w:val="en-IN"/>
        </w:rPr>
        <w:t>JWT (JSON Web Tokens) to manage sessions and protect API routes.</w:t>
      </w:r>
    </w:p>
    <w:p w14:paraId="21860774" w14:textId="77777777" w:rsidR="00E96C98" w:rsidRPr="00E96C98" w:rsidRDefault="00E96C98" w:rsidP="00E96C98">
      <w:pPr>
        <w:numPr>
          <w:ilvl w:val="1"/>
          <w:numId w:val="15"/>
        </w:numPr>
        <w:rPr>
          <w:lang w:val="en-IN"/>
        </w:rPr>
      </w:pPr>
      <w:r w:rsidRPr="00E96C98">
        <w:rPr>
          <w:lang w:val="en-IN"/>
        </w:rPr>
        <w:t>Role-based route guarding to restrict access to sensitive pages and actions.</w:t>
      </w:r>
    </w:p>
    <w:p w14:paraId="2DD8AFD4" w14:textId="77777777" w:rsidR="00E96C98" w:rsidRPr="00E96C98" w:rsidRDefault="00E96C98" w:rsidP="00E96C98">
      <w:pPr>
        <w:numPr>
          <w:ilvl w:val="0"/>
          <w:numId w:val="15"/>
        </w:numPr>
        <w:rPr>
          <w:lang w:val="en-IN"/>
        </w:rPr>
      </w:pPr>
      <w:r w:rsidRPr="00E96C98">
        <w:rPr>
          <w:b/>
          <w:bCs/>
          <w:lang w:val="en-IN"/>
        </w:rPr>
        <w:t>Validation &amp; Error Handling:</w:t>
      </w:r>
    </w:p>
    <w:p w14:paraId="6CDE24D1" w14:textId="77777777" w:rsidR="00E96C98" w:rsidRPr="00E96C98" w:rsidRDefault="00E96C98" w:rsidP="00E96C98">
      <w:pPr>
        <w:numPr>
          <w:ilvl w:val="1"/>
          <w:numId w:val="15"/>
        </w:numPr>
        <w:rPr>
          <w:lang w:val="en-IN"/>
        </w:rPr>
      </w:pPr>
      <w:r w:rsidRPr="00E96C98">
        <w:rPr>
          <w:lang w:val="en-IN"/>
        </w:rPr>
        <w:t>Frontend form validations using regex and real-time feedback.</w:t>
      </w:r>
    </w:p>
    <w:p w14:paraId="213746BC" w14:textId="77777777" w:rsidR="00E96C98" w:rsidRPr="00E96C98" w:rsidRDefault="00E96C98" w:rsidP="00E96C98">
      <w:pPr>
        <w:numPr>
          <w:ilvl w:val="1"/>
          <w:numId w:val="15"/>
        </w:numPr>
        <w:rPr>
          <w:lang w:val="en-IN"/>
        </w:rPr>
      </w:pPr>
      <w:r w:rsidRPr="00E96C98">
        <w:rPr>
          <w:lang w:val="en-IN"/>
        </w:rPr>
        <w:t>Backend input sanitization and proper status code handling.</w:t>
      </w:r>
    </w:p>
    <w:p w14:paraId="34BCB41D" w14:textId="57710CC8" w:rsidR="00905551" w:rsidRDefault="00905551"/>
    <w:sectPr w:rsidR="00905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5041B2"/>
    <w:multiLevelType w:val="multilevel"/>
    <w:tmpl w:val="136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0176E"/>
    <w:multiLevelType w:val="multilevel"/>
    <w:tmpl w:val="FF0A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C5D8D"/>
    <w:multiLevelType w:val="multilevel"/>
    <w:tmpl w:val="514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808FA"/>
    <w:multiLevelType w:val="multilevel"/>
    <w:tmpl w:val="41E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B0429"/>
    <w:multiLevelType w:val="multilevel"/>
    <w:tmpl w:val="92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C68EF"/>
    <w:multiLevelType w:val="multilevel"/>
    <w:tmpl w:val="D5D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76398">
    <w:abstractNumId w:val="8"/>
  </w:num>
  <w:num w:numId="2" w16cid:durableId="1690376754">
    <w:abstractNumId w:val="6"/>
  </w:num>
  <w:num w:numId="3" w16cid:durableId="556938489">
    <w:abstractNumId w:val="5"/>
  </w:num>
  <w:num w:numId="4" w16cid:durableId="1711955267">
    <w:abstractNumId w:val="4"/>
  </w:num>
  <w:num w:numId="5" w16cid:durableId="2145541460">
    <w:abstractNumId w:val="7"/>
  </w:num>
  <w:num w:numId="6" w16cid:durableId="1624114114">
    <w:abstractNumId w:val="3"/>
  </w:num>
  <w:num w:numId="7" w16cid:durableId="2119640094">
    <w:abstractNumId w:val="2"/>
  </w:num>
  <w:num w:numId="8" w16cid:durableId="366224057">
    <w:abstractNumId w:val="1"/>
  </w:num>
  <w:num w:numId="9" w16cid:durableId="595331956">
    <w:abstractNumId w:val="0"/>
  </w:num>
  <w:num w:numId="10" w16cid:durableId="722485153">
    <w:abstractNumId w:val="10"/>
  </w:num>
  <w:num w:numId="11" w16cid:durableId="1617103967">
    <w:abstractNumId w:val="13"/>
  </w:num>
  <w:num w:numId="12" w16cid:durableId="502017234">
    <w:abstractNumId w:val="14"/>
  </w:num>
  <w:num w:numId="13" w16cid:durableId="1329558426">
    <w:abstractNumId w:val="11"/>
  </w:num>
  <w:num w:numId="14" w16cid:durableId="1500655779">
    <w:abstractNumId w:val="12"/>
  </w:num>
  <w:num w:numId="15" w16cid:durableId="1384209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E59"/>
    <w:rsid w:val="00905551"/>
    <w:rsid w:val="00AA1D8D"/>
    <w:rsid w:val="00B47730"/>
    <w:rsid w:val="00CB0664"/>
    <w:rsid w:val="00E96C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1CFE3"/>
  <w14:defaultImageDpi w14:val="300"/>
  <w15:docId w15:val="{9BA6D0D2-C341-4D70-941A-E9DCFBC0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Manasa Puligadda</cp:lastModifiedBy>
  <cp:revision>2</cp:revision>
  <dcterms:created xsi:type="dcterms:W3CDTF">2013-12-23T23:15:00Z</dcterms:created>
  <dcterms:modified xsi:type="dcterms:W3CDTF">2025-07-20T16:43:00Z</dcterms:modified>
  <cp:category/>
</cp:coreProperties>
</file>