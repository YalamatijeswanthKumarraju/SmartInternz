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BD48" w14:textId="77777777" w:rsidR="00847419" w:rsidRDefault="00000000">
      <w:pPr>
        <w:pStyle w:val="Title"/>
      </w:pPr>
      <w:r>
        <w:t>OLP – Requirement Analysis Documentation</w:t>
      </w:r>
    </w:p>
    <w:p w14:paraId="3009C014" w14:textId="77777777" w:rsidR="00E8228A" w:rsidRPr="00E8228A" w:rsidRDefault="00E8228A" w:rsidP="00E8228A">
      <w:pPr>
        <w:rPr>
          <w:lang w:val="en-IN"/>
        </w:rPr>
      </w:pPr>
      <w:r w:rsidRPr="00E8228A">
        <w:rPr>
          <w:lang w:val="en-IN"/>
        </w:rPr>
        <w:t xml:space="preserve">The </w:t>
      </w:r>
      <w:r w:rsidRPr="00E8228A">
        <w:rPr>
          <w:b/>
          <w:bCs/>
          <w:lang w:val="en-IN"/>
        </w:rPr>
        <w:t>Online Learning Platform (OLP)</w:t>
      </w:r>
      <w:r w:rsidRPr="00E8228A">
        <w:rPr>
          <w:lang w:val="en-IN"/>
        </w:rPr>
        <w:t xml:space="preserve"> is built to provide a rich, flexible, and personalized learning experience for users from diverse backgrounds. It focuses on seamless navigation, efficient content delivery, and role-specific interactions to promote effective learning and teaching.</w:t>
      </w:r>
    </w:p>
    <w:p w14:paraId="011A9C7B" w14:textId="77777777" w:rsidR="00E8228A" w:rsidRPr="00E8228A" w:rsidRDefault="00E8228A" w:rsidP="00E8228A">
      <w:pPr>
        <w:rPr>
          <w:lang w:val="en-IN"/>
        </w:rPr>
      </w:pPr>
      <w:r w:rsidRPr="00E8228A">
        <w:rPr>
          <w:lang w:val="en-IN"/>
        </w:rPr>
        <w:pict w14:anchorId="162E93FC">
          <v:rect id="_x0000_i1061" style="width:0;height:1.5pt" o:hralign="center" o:hrstd="t" o:hr="t" fillcolor="#a0a0a0" stroked="f"/>
        </w:pict>
      </w:r>
    </w:p>
    <w:p w14:paraId="74F1CCA8" w14:textId="77777777" w:rsidR="00E8228A" w:rsidRPr="00E8228A" w:rsidRDefault="00E8228A" w:rsidP="00E8228A">
      <w:pPr>
        <w:rPr>
          <w:b/>
          <w:bCs/>
          <w:lang w:val="en-IN"/>
        </w:rPr>
      </w:pPr>
      <w:r w:rsidRPr="00E8228A">
        <w:rPr>
          <w:b/>
          <w:bCs/>
          <w:lang w:val="en-IN"/>
        </w:rPr>
        <w:t>1. User Roles</w:t>
      </w:r>
    </w:p>
    <w:p w14:paraId="7B454F27" w14:textId="77777777" w:rsidR="00E8228A" w:rsidRPr="00E8228A" w:rsidRDefault="00E8228A" w:rsidP="00E8228A">
      <w:pPr>
        <w:numPr>
          <w:ilvl w:val="0"/>
          <w:numId w:val="10"/>
        </w:numPr>
        <w:rPr>
          <w:lang w:val="en-IN"/>
        </w:rPr>
      </w:pPr>
      <w:r w:rsidRPr="00E8228A">
        <w:rPr>
          <w:b/>
          <w:bCs/>
          <w:lang w:val="en-IN"/>
        </w:rPr>
        <w:t>Students</w:t>
      </w:r>
      <w:r w:rsidRPr="00E8228A">
        <w:rPr>
          <w:lang w:val="en-IN"/>
        </w:rPr>
        <w:t xml:space="preserve">: Learners who browse, </w:t>
      </w:r>
      <w:proofErr w:type="spellStart"/>
      <w:r w:rsidRPr="00E8228A">
        <w:rPr>
          <w:lang w:val="en-IN"/>
        </w:rPr>
        <w:t>enroll</w:t>
      </w:r>
      <w:proofErr w:type="spellEnd"/>
      <w:r w:rsidRPr="00E8228A">
        <w:rPr>
          <w:lang w:val="en-IN"/>
        </w:rPr>
        <w:t>, and participate in courses.</w:t>
      </w:r>
    </w:p>
    <w:p w14:paraId="2CFA75CB" w14:textId="77777777" w:rsidR="00E8228A" w:rsidRPr="00E8228A" w:rsidRDefault="00E8228A" w:rsidP="00E8228A">
      <w:pPr>
        <w:numPr>
          <w:ilvl w:val="0"/>
          <w:numId w:val="10"/>
        </w:numPr>
        <w:rPr>
          <w:lang w:val="en-IN"/>
        </w:rPr>
      </w:pPr>
      <w:r w:rsidRPr="00E8228A">
        <w:rPr>
          <w:b/>
          <w:bCs/>
          <w:lang w:val="en-IN"/>
        </w:rPr>
        <w:t>Teachers</w:t>
      </w:r>
      <w:r w:rsidRPr="00E8228A">
        <w:rPr>
          <w:lang w:val="en-IN"/>
        </w:rPr>
        <w:t>: Content creators and instructors responsible for course management.</w:t>
      </w:r>
    </w:p>
    <w:p w14:paraId="1F85B282" w14:textId="77777777" w:rsidR="00E8228A" w:rsidRPr="00E8228A" w:rsidRDefault="00E8228A" w:rsidP="00E8228A">
      <w:pPr>
        <w:numPr>
          <w:ilvl w:val="0"/>
          <w:numId w:val="10"/>
        </w:numPr>
        <w:rPr>
          <w:lang w:val="en-IN"/>
        </w:rPr>
      </w:pPr>
      <w:r w:rsidRPr="00E8228A">
        <w:rPr>
          <w:b/>
          <w:bCs/>
          <w:lang w:val="en-IN"/>
        </w:rPr>
        <w:t>Admins</w:t>
      </w:r>
      <w:r w:rsidRPr="00E8228A">
        <w:rPr>
          <w:lang w:val="en-IN"/>
        </w:rPr>
        <w:t>: System overseers who ensure smooth operation and platform integrity.</w:t>
      </w:r>
    </w:p>
    <w:p w14:paraId="671DDCD2" w14:textId="77777777" w:rsidR="00E8228A" w:rsidRPr="00E8228A" w:rsidRDefault="00E8228A" w:rsidP="00E8228A">
      <w:pPr>
        <w:rPr>
          <w:lang w:val="en-IN"/>
        </w:rPr>
      </w:pPr>
      <w:r w:rsidRPr="00E8228A">
        <w:rPr>
          <w:lang w:val="en-IN"/>
        </w:rPr>
        <w:pict w14:anchorId="13EFF7F3">
          <v:rect id="_x0000_i1062" style="width:0;height:1.5pt" o:hralign="center" o:hrstd="t" o:hr="t" fillcolor="#a0a0a0" stroked="f"/>
        </w:pict>
      </w:r>
    </w:p>
    <w:p w14:paraId="7FAD5BF2" w14:textId="77777777" w:rsidR="00E8228A" w:rsidRPr="00E8228A" w:rsidRDefault="00E8228A" w:rsidP="00E8228A">
      <w:pPr>
        <w:rPr>
          <w:b/>
          <w:bCs/>
          <w:lang w:val="en-IN"/>
        </w:rPr>
      </w:pPr>
      <w:r w:rsidRPr="00E8228A">
        <w:rPr>
          <w:b/>
          <w:bCs/>
          <w:lang w:val="en-IN"/>
        </w:rPr>
        <w:t>2. Student Features</w:t>
      </w:r>
    </w:p>
    <w:p w14:paraId="38AD5630" w14:textId="77777777" w:rsidR="00E8228A" w:rsidRPr="00E8228A" w:rsidRDefault="00E8228A" w:rsidP="00E8228A">
      <w:pPr>
        <w:numPr>
          <w:ilvl w:val="0"/>
          <w:numId w:val="11"/>
        </w:numPr>
        <w:rPr>
          <w:lang w:val="en-IN"/>
        </w:rPr>
      </w:pPr>
      <w:r w:rsidRPr="00E8228A">
        <w:rPr>
          <w:b/>
          <w:bCs/>
          <w:lang w:val="en-IN"/>
        </w:rPr>
        <w:t>User Registration &amp; Login</w:t>
      </w:r>
      <w:r w:rsidRPr="00E8228A">
        <w:rPr>
          <w:lang w:val="en-IN"/>
        </w:rPr>
        <w:t>: Students must register and authenticate securely.</w:t>
      </w:r>
    </w:p>
    <w:p w14:paraId="6CD05244" w14:textId="77777777" w:rsidR="00E8228A" w:rsidRPr="00E8228A" w:rsidRDefault="00E8228A" w:rsidP="00E8228A">
      <w:pPr>
        <w:numPr>
          <w:ilvl w:val="0"/>
          <w:numId w:val="11"/>
        </w:numPr>
        <w:rPr>
          <w:lang w:val="en-IN"/>
        </w:rPr>
      </w:pPr>
      <w:r w:rsidRPr="00E8228A">
        <w:rPr>
          <w:b/>
          <w:bCs/>
          <w:lang w:val="en-IN"/>
        </w:rPr>
        <w:t>Course Browsing</w:t>
      </w:r>
      <w:r w:rsidRPr="00E8228A">
        <w:rPr>
          <w:lang w:val="en-IN"/>
        </w:rPr>
        <w:t>: Filter and search for courses by category, difficulty, or instructor.</w:t>
      </w:r>
    </w:p>
    <w:p w14:paraId="0EF0EAF3" w14:textId="77777777" w:rsidR="00E8228A" w:rsidRPr="00E8228A" w:rsidRDefault="00E8228A" w:rsidP="00E8228A">
      <w:pPr>
        <w:numPr>
          <w:ilvl w:val="0"/>
          <w:numId w:val="11"/>
        </w:numPr>
        <w:rPr>
          <w:lang w:val="en-IN"/>
        </w:rPr>
      </w:pPr>
      <w:proofErr w:type="spellStart"/>
      <w:r w:rsidRPr="00E8228A">
        <w:rPr>
          <w:b/>
          <w:bCs/>
          <w:lang w:val="en-IN"/>
        </w:rPr>
        <w:t>Enrollment</w:t>
      </w:r>
      <w:proofErr w:type="spellEnd"/>
      <w:r w:rsidRPr="00E8228A">
        <w:rPr>
          <w:lang w:val="en-IN"/>
        </w:rPr>
        <w:t xml:space="preserve">: Ability to </w:t>
      </w:r>
      <w:proofErr w:type="spellStart"/>
      <w:r w:rsidRPr="00E8228A">
        <w:rPr>
          <w:lang w:val="en-IN"/>
        </w:rPr>
        <w:t>enroll</w:t>
      </w:r>
      <w:proofErr w:type="spellEnd"/>
      <w:r w:rsidRPr="00E8228A">
        <w:rPr>
          <w:lang w:val="en-IN"/>
        </w:rPr>
        <w:t xml:space="preserve"> in both free and paid courses.</w:t>
      </w:r>
    </w:p>
    <w:p w14:paraId="4B7223A6" w14:textId="77777777" w:rsidR="00E8228A" w:rsidRPr="00E8228A" w:rsidRDefault="00E8228A" w:rsidP="00E8228A">
      <w:pPr>
        <w:numPr>
          <w:ilvl w:val="0"/>
          <w:numId w:val="11"/>
        </w:numPr>
        <w:rPr>
          <w:lang w:val="en-IN"/>
        </w:rPr>
      </w:pPr>
      <w:r w:rsidRPr="00E8228A">
        <w:rPr>
          <w:b/>
          <w:bCs/>
          <w:lang w:val="en-IN"/>
        </w:rPr>
        <w:t>Progress Tracking</w:t>
      </w:r>
      <w:r w:rsidRPr="00E8228A">
        <w:rPr>
          <w:lang w:val="en-IN"/>
        </w:rPr>
        <w:t>: View module completion, quiz attempts, and time spent.</w:t>
      </w:r>
    </w:p>
    <w:p w14:paraId="74CE7A0F" w14:textId="77777777" w:rsidR="00E8228A" w:rsidRPr="00E8228A" w:rsidRDefault="00E8228A" w:rsidP="00E8228A">
      <w:pPr>
        <w:numPr>
          <w:ilvl w:val="0"/>
          <w:numId w:val="11"/>
        </w:numPr>
        <w:rPr>
          <w:lang w:val="en-IN"/>
        </w:rPr>
      </w:pPr>
      <w:r w:rsidRPr="00E8228A">
        <w:rPr>
          <w:b/>
          <w:bCs/>
          <w:lang w:val="en-IN"/>
        </w:rPr>
        <w:t>Interactive Learning</w:t>
      </w:r>
      <w:r w:rsidRPr="00E8228A">
        <w:rPr>
          <w:lang w:val="en-IN"/>
        </w:rPr>
        <w:t>: Access discussion forums, attend live webinars, and receive notifications.</w:t>
      </w:r>
    </w:p>
    <w:p w14:paraId="302D7ABA" w14:textId="77777777" w:rsidR="00E8228A" w:rsidRPr="00E8228A" w:rsidRDefault="00E8228A" w:rsidP="00E8228A">
      <w:pPr>
        <w:numPr>
          <w:ilvl w:val="0"/>
          <w:numId w:val="11"/>
        </w:numPr>
        <w:rPr>
          <w:lang w:val="en-IN"/>
        </w:rPr>
      </w:pPr>
      <w:r w:rsidRPr="00E8228A">
        <w:rPr>
          <w:b/>
          <w:bCs/>
          <w:lang w:val="en-IN"/>
        </w:rPr>
        <w:t>Certification</w:t>
      </w:r>
      <w:r w:rsidRPr="00E8228A">
        <w:rPr>
          <w:lang w:val="en-IN"/>
        </w:rPr>
        <w:t>: Generate and download certificates after successful course completion.</w:t>
      </w:r>
    </w:p>
    <w:p w14:paraId="5BC9ECFD" w14:textId="77777777" w:rsidR="00E8228A" w:rsidRPr="00E8228A" w:rsidRDefault="00E8228A" w:rsidP="00E8228A">
      <w:pPr>
        <w:numPr>
          <w:ilvl w:val="0"/>
          <w:numId w:val="11"/>
        </w:numPr>
        <w:rPr>
          <w:lang w:val="en-IN"/>
        </w:rPr>
      </w:pPr>
      <w:r w:rsidRPr="00E8228A">
        <w:rPr>
          <w:b/>
          <w:bCs/>
          <w:lang w:val="en-IN"/>
        </w:rPr>
        <w:t>Payment Integration</w:t>
      </w:r>
      <w:r w:rsidRPr="00E8228A">
        <w:rPr>
          <w:lang w:val="en-IN"/>
        </w:rPr>
        <w:t>: Use secure payment gateways to purchase premium courses.</w:t>
      </w:r>
    </w:p>
    <w:p w14:paraId="6C958152" w14:textId="77777777" w:rsidR="00E8228A" w:rsidRPr="00E8228A" w:rsidRDefault="00E8228A" w:rsidP="00E8228A">
      <w:pPr>
        <w:rPr>
          <w:lang w:val="en-IN"/>
        </w:rPr>
      </w:pPr>
      <w:r w:rsidRPr="00E8228A">
        <w:rPr>
          <w:lang w:val="en-IN"/>
        </w:rPr>
        <w:pict w14:anchorId="7807F11A">
          <v:rect id="_x0000_i1063" style="width:0;height:1.5pt" o:hralign="center" o:hrstd="t" o:hr="t" fillcolor="#a0a0a0" stroked="f"/>
        </w:pict>
      </w:r>
    </w:p>
    <w:p w14:paraId="3E8F17B5" w14:textId="77777777" w:rsidR="00E8228A" w:rsidRPr="00E8228A" w:rsidRDefault="00E8228A" w:rsidP="00E8228A">
      <w:pPr>
        <w:rPr>
          <w:b/>
          <w:bCs/>
          <w:lang w:val="en-IN"/>
        </w:rPr>
      </w:pPr>
      <w:r w:rsidRPr="00E8228A">
        <w:rPr>
          <w:b/>
          <w:bCs/>
          <w:lang w:val="en-IN"/>
        </w:rPr>
        <w:t>3. Teacher Features</w:t>
      </w:r>
    </w:p>
    <w:p w14:paraId="128D4A68" w14:textId="77777777" w:rsidR="00E8228A" w:rsidRPr="00E8228A" w:rsidRDefault="00E8228A" w:rsidP="00E8228A">
      <w:pPr>
        <w:numPr>
          <w:ilvl w:val="0"/>
          <w:numId w:val="12"/>
        </w:numPr>
        <w:rPr>
          <w:lang w:val="en-IN"/>
        </w:rPr>
      </w:pPr>
      <w:r w:rsidRPr="00E8228A">
        <w:rPr>
          <w:b/>
          <w:bCs/>
          <w:lang w:val="en-IN"/>
        </w:rPr>
        <w:t>Profile Setup</w:t>
      </w:r>
      <w:r w:rsidRPr="00E8228A">
        <w:rPr>
          <w:lang w:val="en-IN"/>
        </w:rPr>
        <w:t>: Teachers create detailed profiles highlighting expertise.</w:t>
      </w:r>
    </w:p>
    <w:p w14:paraId="516C2E7A" w14:textId="77777777" w:rsidR="00E8228A" w:rsidRPr="00E8228A" w:rsidRDefault="00E8228A" w:rsidP="00E8228A">
      <w:pPr>
        <w:numPr>
          <w:ilvl w:val="0"/>
          <w:numId w:val="12"/>
        </w:numPr>
        <w:rPr>
          <w:lang w:val="en-IN"/>
        </w:rPr>
      </w:pPr>
      <w:r w:rsidRPr="00E8228A">
        <w:rPr>
          <w:b/>
          <w:bCs/>
          <w:lang w:val="en-IN"/>
        </w:rPr>
        <w:t>Course Management</w:t>
      </w:r>
      <w:r w:rsidRPr="00E8228A">
        <w:rPr>
          <w:lang w:val="en-IN"/>
        </w:rPr>
        <w:t>: Upload videos, PDFs, quizzes, and structure curriculum.</w:t>
      </w:r>
    </w:p>
    <w:p w14:paraId="3E3FEF16" w14:textId="77777777" w:rsidR="00E8228A" w:rsidRPr="00E8228A" w:rsidRDefault="00E8228A" w:rsidP="00E8228A">
      <w:pPr>
        <w:numPr>
          <w:ilvl w:val="0"/>
          <w:numId w:val="12"/>
        </w:numPr>
        <w:rPr>
          <w:lang w:val="en-IN"/>
        </w:rPr>
      </w:pPr>
      <w:r w:rsidRPr="00E8228A">
        <w:rPr>
          <w:b/>
          <w:bCs/>
          <w:lang w:val="en-IN"/>
        </w:rPr>
        <w:t>Live Sessions</w:t>
      </w:r>
      <w:r w:rsidRPr="00E8228A">
        <w:rPr>
          <w:lang w:val="en-IN"/>
        </w:rPr>
        <w:t>: Host and manage real-time webinars and Q&amp;A sessions.</w:t>
      </w:r>
    </w:p>
    <w:p w14:paraId="35C406FE" w14:textId="77777777" w:rsidR="00E8228A" w:rsidRPr="00E8228A" w:rsidRDefault="00E8228A" w:rsidP="00E8228A">
      <w:pPr>
        <w:numPr>
          <w:ilvl w:val="0"/>
          <w:numId w:val="12"/>
        </w:numPr>
        <w:rPr>
          <w:lang w:val="en-IN"/>
        </w:rPr>
      </w:pPr>
      <w:r w:rsidRPr="00E8228A">
        <w:rPr>
          <w:b/>
          <w:bCs/>
          <w:lang w:val="en-IN"/>
        </w:rPr>
        <w:lastRenderedPageBreak/>
        <w:t>Progress Monitoring</w:t>
      </w:r>
      <w:r w:rsidRPr="00E8228A">
        <w:rPr>
          <w:lang w:val="en-IN"/>
        </w:rPr>
        <w:t>: View analytics of student engagement and performance.</w:t>
      </w:r>
    </w:p>
    <w:p w14:paraId="3C4D1C9C" w14:textId="77777777" w:rsidR="00E8228A" w:rsidRPr="00E8228A" w:rsidRDefault="00E8228A" w:rsidP="00E8228A">
      <w:pPr>
        <w:numPr>
          <w:ilvl w:val="0"/>
          <w:numId w:val="12"/>
        </w:numPr>
        <w:rPr>
          <w:lang w:val="en-IN"/>
        </w:rPr>
      </w:pPr>
      <w:r w:rsidRPr="00E8228A">
        <w:rPr>
          <w:b/>
          <w:bCs/>
          <w:lang w:val="en-IN"/>
        </w:rPr>
        <w:t>Student Interaction</w:t>
      </w:r>
      <w:r w:rsidRPr="00E8228A">
        <w:rPr>
          <w:lang w:val="en-IN"/>
        </w:rPr>
        <w:t>: Respond to forum queries, post announcements, and offer feedback.</w:t>
      </w:r>
    </w:p>
    <w:p w14:paraId="754F5A72" w14:textId="77777777" w:rsidR="00E8228A" w:rsidRPr="00E8228A" w:rsidRDefault="00E8228A" w:rsidP="00E8228A">
      <w:pPr>
        <w:rPr>
          <w:lang w:val="en-IN"/>
        </w:rPr>
      </w:pPr>
      <w:r w:rsidRPr="00E8228A">
        <w:rPr>
          <w:lang w:val="en-IN"/>
        </w:rPr>
        <w:pict w14:anchorId="63B96BC1">
          <v:rect id="_x0000_i1064" style="width:0;height:1.5pt" o:hralign="center" o:hrstd="t" o:hr="t" fillcolor="#a0a0a0" stroked="f"/>
        </w:pict>
      </w:r>
    </w:p>
    <w:p w14:paraId="004DB616" w14:textId="77777777" w:rsidR="00E8228A" w:rsidRPr="00E8228A" w:rsidRDefault="00E8228A" w:rsidP="00E8228A">
      <w:pPr>
        <w:rPr>
          <w:b/>
          <w:bCs/>
          <w:lang w:val="en-IN"/>
        </w:rPr>
      </w:pPr>
      <w:r w:rsidRPr="00E8228A">
        <w:rPr>
          <w:b/>
          <w:bCs/>
          <w:lang w:val="en-IN"/>
        </w:rPr>
        <w:t>4. Admin Features</w:t>
      </w:r>
    </w:p>
    <w:p w14:paraId="404F2868" w14:textId="77777777" w:rsidR="00E8228A" w:rsidRPr="00E8228A" w:rsidRDefault="00E8228A" w:rsidP="00E8228A">
      <w:pPr>
        <w:numPr>
          <w:ilvl w:val="0"/>
          <w:numId w:val="13"/>
        </w:numPr>
        <w:rPr>
          <w:lang w:val="en-IN"/>
        </w:rPr>
      </w:pPr>
      <w:r w:rsidRPr="00E8228A">
        <w:rPr>
          <w:b/>
          <w:bCs/>
          <w:lang w:val="en-IN"/>
        </w:rPr>
        <w:t>User Management</w:t>
      </w:r>
      <w:r w:rsidRPr="00E8228A">
        <w:rPr>
          <w:lang w:val="en-IN"/>
        </w:rPr>
        <w:t>: Approve/ban users, reset credentials, assign roles.</w:t>
      </w:r>
    </w:p>
    <w:p w14:paraId="37CE0363" w14:textId="77777777" w:rsidR="00E8228A" w:rsidRPr="00E8228A" w:rsidRDefault="00E8228A" w:rsidP="00E8228A">
      <w:pPr>
        <w:numPr>
          <w:ilvl w:val="0"/>
          <w:numId w:val="13"/>
        </w:numPr>
        <w:rPr>
          <w:lang w:val="en-IN"/>
        </w:rPr>
      </w:pPr>
      <w:r w:rsidRPr="00E8228A">
        <w:rPr>
          <w:b/>
          <w:bCs/>
          <w:lang w:val="en-IN"/>
        </w:rPr>
        <w:t>Course Oversight</w:t>
      </w:r>
      <w:r w:rsidRPr="00E8228A">
        <w:rPr>
          <w:lang w:val="en-IN"/>
        </w:rPr>
        <w:t>: Moderate course content, approve new courses.</w:t>
      </w:r>
    </w:p>
    <w:p w14:paraId="7564BA83" w14:textId="77777777" w:rsidR="00E8228A" w:rsidRPr="00E8228A" w:rsidRDefault="00E8228A" w:rsidP="00E8228A">
      <w:pPr>
        <w:numPr>
          <w:ilvl w:val="0"/>
          <w:numId w:val="13"/>
        </w:numPr>
        <w:rPr>
          <w:lang w:val="en-IN"/>
        </w:rPr>
      </w:pPr>
      <w:r w:rsidRPr="00E8228A">
        <w:rPr>
          <w:b/>
          <w:bCs/>
          <w:lang w:val="en-IN"/>
        </w:rPr>
        <w:t>Transaction Logs</w:t>
      </w:r>
      <w:r w:rsidRPr="00E8228A">
        <w:rPr>
          <w:lang w:val="en-IN"/>
        </w:rPr>
        <w:t>: Monitor and track financial transactions securely.</w:t>
      </w:r>
    </w:p>
    <w:p w14:paraId="345433B8" w14:textId="77777777" w:rsidR="00E8228A" w:rsidRPr="00E8228A" w:rsidRDefault="00E8228A" w:rsidP="00E8228A">
      <w:pPr>
        <w:numPr>
          <w:ilvl w:val="0"/>
          <w:numId w:val="13"/>
        </w:numPr>
        <w:rPr>
          <w:lang w:val="en-IN"/>
        </w:rPr>
      </w:pPr>
      <w:r w:rsidRPr="00E8228A">
        <w:rPr>
          <w:b/>
          <w:bCs/>
          <w:lang w:val="en-IN"/>
        </w:rPr>
        <w:t>Issue Handling</w:t>
      </w:r>
      <w:r w:rsidRPr="00E8228A">
        <w:rPr>
          <w:lang w:val="en-IN"/>
        </w:rPr>
        <w:t>: Resolve disputes, respond to complaints, and manage reports.</w:t>
      </w:r>
    </w:p>
    <w:p w14:paraId="1D50E4B3" w14:textId="77777777" w:rsidR="00E8228A" w:rsidRPr="00E8228A" w:rsidRDefault="00E8228A" w:rsidP="00E8228A">
      <w:pPr>
        <w:numPr>
          <w:ilvl w:val="0"/>
          <w:numId w:val="13"/>
        </w:numPr>
        <w:rPr>
          <w:lang w:val="en-IN"/>
        </w:rPr>
      </w:pPr>
      <w:r w:rsidRPr="00E8228A">
        <w:rPr>
          <w:b/>
          <w:bCs/>
          <w:lang w:val="en-IN"/>
        </w:rPr>
        <w:t>Platform Analytics</w:t>
      </w:r>
      <w:r w:rsidRPr="00E8228A">
        <w:rPr>
          <w:lang w:val="en-IN"/>
        </w:rPr>
        <w:t>: Monitor user activity, engagement metrics, and platform health.</w:t>
      </w:r>
    </w:p>
    <w:p w14:paraId="43626C1D" w14:textId="77777777" w:rsidR="00E8228A" w:rsidRPr="00E8228A" w:rsidRDefault="00E8228A" w:rsidP="00E8228A">
      <w:pPr>
        <w:rPr>
          <w:lang w:val="en-IN"/>
        </w:rPr>
      </w:pPr>
      <w:r w:rsidRPr="00E8228A">
        <w:rPr>
          <w:lang w:val="en-IN"/>
        </w:rPr>
        <w:pict w14:anchorId="5B67A7F3">
          <v:rect id="_x0000_i1065" style="width:0;height:1.5pt" o:hralign="center" o:hrstd="t" o:hr="t" fillcolor="#a0a0a0" stroked="f"/>
        </w:pict>
      </w:r>
    </w:p>
    <w:p w14:paraId="31DA5A25" w14:textId="77777777" w:rsidR="00E8228A" w:rsidRPr="00E8228A" w:rsidRDefault="00E8228A" w:rsidP="00E8228A">
      <w:pPr>
        <w:rPr>
          <w:b/>
          <w:bCs/>
          <w:lang w:val="en-IN"/>
        </w:rPr>
      </w:pPr>
      <w:r w:rsidRPr="00E8228A">
        <w:rPr>
          <w:b/>
          <w:bCs/>
          <w:lang w:val="en-IN"/>
        </w:rPr>
        <w:t>5. Functional Requirements</w:t>
      </w:r>
    </w:p>
    <w:p w14:paraId="20C10D78" w14:textId="77777777" w:rsidR="00E8228A" w:rsidRPr="00E8228A" w:rsidRDefault="00E8228A" w:rsidP="00E8228A">
      <w:pPr>
        <w:numPr>
          <w:ilvl w:val="0"/>
          <w:numId w:val="14"/>
        </w:numPr>
        <w:rPr>
          <w:lang w:val="en-IN"/>
        </w:rPr>
      </w:pPr>
      <w:r w:rsidRPr="00E8228A">
        <w:rPr>
          <w:b/>
          <w:bCs/>
          <w:lang w:val="en-IN"/>
        </w:rPr>
        <w:t>Authentication &amp; Authorization</w:t>
      </w:r>
      <w:r w:rsidRPr="00E8228A">
        <w:rPr>
          <w:lang w:val="en-IN"/>
        </w:rPr>
        <w:t>: Role-based login system using JWT tokens.</w:t>
      </w:r>
    </w:p>
    <w:p w14:paraId="292E67C6" w14:textId="77777777" w:rsidR="00E8228A" w:rsidRPr="00E8228A" w:rsidRDefault="00E8228A" w:rsidP="00E8228A">
      <w:pPr>
        <w:numPr>
          <w:ilvl w:val="0"/>
          <w:numId w:val="14"/>
        </w:numPr>
        <w:rPr>
          <w:lang w:val="en-IN"/>
        </w:rPr>
      </w:pPr>
      <w:r w:rsidRPr="00E8228A">
        <w:rPr>
          <w:b/>
          <w:bCs/>
          <w:lang w:val="en-IN"/>
        </w:rPr>
        <w:t>Course Management API</w:t>
      </w:r>
      <w:r w:rsidRPr="00E8228A">
        <w:rPr>
          <w:lang w:val="en-IN"/>
        </w:rPr>
        <w:t>: RESTful APIs to fetch, update, and delete course content.</w:t>
      </w:r>
    </w:p>
    <w:p w14:paraId="744FCCBA" w14:textId="77777777" w:rsidR="00E8228A" w:rsidRPr="00E8228A" w:rsidRDefault="00E8228A" w:rsidP="00E8228A">
      <w:pPr>
        <w:numPr>
          <w:ilvl w:val="0"/>
          <w:numId w:val="14"/>
        </w:numPr>
        <w:rPr>
          <w:lang w:val="en-IN"/>
        </w:rPr>
      </w:pPr>
      <w:r w:rsidRPr="00E8228A">
        <w:rPr>
          <w:b/>
          <w:bCs/>
          <w:lang w:val="en-IN"/>
        </w:rPr>
        <w:t>Discussion Forums &amp; Messaging</w:t>
      </w:r>
      <w:r w:rsidRPr="00E8228A">
        <w:rPr>
          <w:lang w:val="en-IN"/>
        </w:rPr>
        <w:t>: Enable real-time interaction using sockets or polling.</w:t>
      </w:r>
    </w:p>
    <w:p w14:paraId="346DE572" w14:textId="77777777" w:rsidR="00E8228A" w:rsidRPr="00E8228A" w:rsidRDefault="00E8228A" w:rsidP="00E8228A">
      <w:pPr>
        <w:numPr>
          <w:ilvl w:val="0"/>
          <w:numId w:val="14"/>
        </w:numPr>
        <w:rPr>
          <w:lang w:val="en-IN"/>
        </w:rPr>
      </w:pPr>
      <w:r w:rsidRPr="00E8228A">
        <w:rPr>
          <w:b/>
          <w:bCs/>
          <w:lang w:val="en-IN"/>
        </w:rPr>
        <w:t>Certificate Generator</w:t>
      </w:r>
      <w:r w:rsidRPr="00E8228A">
        <w:rPr>
          <w:lang w:val="en-IN"/>
        </w:rPr>
        <w:t>: Auto-generate PDF certificates upon completion.</w:t>
      </w:r>
    </w:p>
    <w:p w14:paraId="77081336" w14:textId="77777777" w:rsidR="00E8228A" w:rsidRPr="00E8228A" w:rsidRDefault="00E8228A" w:rsidP="00E8228A">
      <w:pPr>
        <w:numPr>
          <w:ilvl w:val="0"/>
          <w:numId w:val="14"/>
        </w:numPr>
        <w:rPr>
          <w:lang w:val="en-IN"/>
        </w:rPr>
      </w:pPr>
      <w:r w:rsidRPr="00E8228A">
        <w:rPr>
          <w:b/>
          <w:bCs/>
          <w:lang w:val="en-IN"/>
        </w:rPr>
        <w:t>Mobile Responsiveness</w:t>
      </w:r>
      <w:r w:rsidRPr="00E8228A">
        <w:rPr>
          <w:lang w:val="en-IN"/>
        </w:rPr>
        <w:t>: Fully functional across devices (web, tablet, mobile).</w:t>
      </w:r>
    </w:p>
    <w:p w14:paraId="0BD605CB" w14:textId="77777777" w:rsidR="00E8228A" w:rsidRPr="00E8228A" w:rsidRDefault="00E8228A" w:rsidP="00E8228A">
      <w:pPr>
        <w:rPr>
          <w:lang w:val="en-IN"/>
        </w:rPr>
      </w:pPr>
      <w:r w:rsidRPr="00E8228A">
        <w:rPr>
          <w:lang w:val="en-IN"/>
        </w:rPr>
        <w:pict w14:anchorId="32A2F124">
          <v:rect id="_x0000_i1066" style="width:0;height:1.5pt" o:hralign="center" o:hrstd="t" o:hr="t" fillcolor="#a0a0a0" stroked="f"/>
        </w:pict>
      </w:r>
    </w:p>
    <w:p w14:paraId="2CA8E3EF" w14:textId="77777777" w:rsidR="00E8228A" w:rsidRPr="00E8228A" w:rsidRDefault="00E8228A" w:rsidP="00E8228A">
      <w:pPr>
        <w:rPr>
          <w:b/>
          <w:bCs/>
          <w:lang w:val="en-IN"/>
        </w:rPr>
      </w:pPr>
      <w:r w:rsidRPr="00E8228A">
        <w:rPr>
          <w:b/>
          <w:bCs/>
          <w:lang w:val="en-IN"/>
        </w:rPr>
        <w:t>6. Non-Functional Requirements</w:t>
      </w:r>
    </w:p>
    <w:p w14:paraId="663D2196" w14:textId="77777777" w:rsidR="00E8228A" w:rsidRPr="00E8228A" w:rsidRDefault="00E8228A" w:rsidP="00E8228A">
      <w:pPr>
        <w:numPr>
          <w:ilvl w:val="0"/>
          <w:numId w:val="15"/>
        </w:numPr>
        <w:rPr>
          <w:lang w:val="en-IN"/>
        </w:rPr>
      </w:pPr>
      <w:r w:rsidRPr="00E8228A">
        <w:rPr>
          <w:b/>
          <w:bCs/>
          <w:lang w:val="en-IN"/>
        </w:rPr>
        <w:t>Availability</w:t>
      </w:r>
      <w:r w:rsidRPr="00E8228A">
        <w:rPr>
          <w:lang w:val="en-IN"/>
        </w:rPr>
        <w:t>: 99.9% uptime using cloud-hosted infrastructure.</w:t>
      </w:r>
    </w:p>
    <w:p w14:paraId="523E688F" w14:textId="77777777" w:rsidR="00E8228A" w:rsidRPr="00E8228A" w:rsidRDefault="00E8228A" w:rsidP="00E8228A">
      <w:pPr>
        <w:numPr>
          <w:ilvl w:val="0"/>
          <w:numId w:val="15"/>
        </w:numPr>
        <w:rPr>
          <w:lang w:val="en-IN"/>
        </w:rPr>
      </w:pPr>
      <w:r w:rsidRPr="00E8228A">
        <w:rPr>
          <w:b/>
          <w:bCs/>
          <w:lang w:val="en-IN"/>
        </w:rPr>
        <w:t>Performance</w:t>
      </w:r>
      <w:r w:rsidRPr="00E8228A">
        <w:rPr>
          <w:lang w:val="en-IN"/>
        </w:rPr>
        <w:t>: Optimized API response (&lt;300ms) and lazy-loaded assets.</w:t>
      </w:r>
    </w:p>
    <w:p w14:paraId="3F3E1376" w14:textId="77777777" w:rsidR="00E8228A" w:rsidRPr="00E8228A" w:rsidRDefault="00E8228A" w:rsidP="00E8228A">
      <w:pPr>
        <w:numPr>
          <w:ilvl w:val="0"/>
          <w:numId w:val="15"/>
        </w:numPr>
        <w:rPr>
          <w:lang w:val="en-IN"/>
        </w:rPr>
      </w:pPr>
      <w:r w:rsidRPr="00E8228A">
        <w:rPr>
          <w:b/>
          <w:bCs/>
          <w:lang w:val="en-IN"/>
        </w:rPr>
        <w:t>Security</w:t>
      </w:r>
      <w:r w:rsidRPr="00E8228A">
        <w:rPr>
          <w:lang w:val="en-IN"/>
        </w:rPr>
        <w:t>: Encrypted passwords, secure login, HTTPS protocols.</w:t>
      </w:r>
    </w:p>
    <w:p w14:paraId="4B7D63B8" w14:textId="77777777" w:rsidR="00E8228A" w:rsidRPr="00E8228A" w:rsidRDefault="00E8228A" w:rsidP="00E8228A">
      <w:pPr>
        <w:numPr>
          <w:ilvl w:val="0"/>
          <w:numId w:val="15"/>
        </w:numPr>
        <w:rPr>
          <w:lang w:val="en-IN"/>
        </w:rPr>
      </w:pPr>
      <w:r w:rsidRPr="00E8228A">
        <w:rPr>
          <w:b/>
          <w:bCs/>
          <w:lang w:val="en-IN"/>
        </w:rPr>
        <w:t>Scalability</w:t>
      </w:r>
      <w:r w:rsidRPr="00E8228A">
        <w:rPr>
          <w:lang w:val="en-IN"/>
        </w:rPr>
        <w:t>: Microservices-ready design for easy horizontal scaling.</w:t>
      </w:r>
    </w:p>
    <w:p w14:paraId="2467591F" w14:textId="77777777" w:rsidR="00E8228A" w:rsidRPr="00E8228A" w:rsidRDefault="00E8228A" w:rsidP="00E8228A">
      <w:pPr>
        <w:numPr>
          <w:ilvl w:val="0"/>
          <w:numId w:val="15"/>
        </w:numPr>
        <w:rPr>
          <w:lang w:val="en-IN"/>
        </w:rPr>
      </w:pPr>
      <w:r w:rsidRPr="00E8228A">
        <w:rPr>
          <w:b/>
          <w:bCs/>
          <w:lang w:val="en-IN"/>
        </w:rPr>
        <w:t>Maintainability</w:t>
      </w:r>
      <w:r w:rsidRPr="00E8228A">
        <w:rPr>
          <w:lang w:val="en-IN"/>
        </w:rPr>
        <w:t>: Modular codebase and consistent documentation.</w:t>
      </w:r>
    </w:p>
    <w:p w14:paraId="2BD2B47C" w14:textId="77777777" w:rsidR="00E8228A" w:rsidRPr="00E8228A" w:rsidRDefault="00E8228A" w:rsidP="00E8228A">
      <w:pPr>
        <w:numPr>
          <w:ilvl w:val="0"/>
          <w:numId w:val="15"/>
        </w:numPr>
        <w:rPr>
          <w:lang w:val="en-IN"/>
        </w:rPr>
      </w:pPr>
      <w:r w:rsidRPr="00E8228A">
        <w:rPr>
          <w:b/>
          <w:bCs/>
          <w:lang w:val="en-IN"/>
        </w:rPr>
        <w:t>Accessibility</w:t>
      </w:r>
      <w:r w:rsidRPr="00E8228A">
        <w:rPr>
          <w:lang w:val="en-IN"/>
        </w:rPr>
        <w:t>: WCAG 2.1-compliant design for inclusive learning.</w:t>
      </w:r>
    </w:p>
    <w:p w14:paraId="404B4188" w14:textId="31A321C5" w:rsidR="00847419" w:rsidRDefault="00847419"/>
    <w:sectPr w:rsidR="008474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CF535C"/>
    <w:multiLevelType w:val="multilevel"/>
    <w:tmpl w:val="846A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57C20"/>
    <w:multiLevelType w:val="multilevel"/>
    <w:tmpl w:val="799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F13B6C"/>
    <w:multiLevelType w:val="multilevel"/>
    <w:tmpl w:val="E0BE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55948"/>
    <w:multiLevelType w:val="multilevel"/>
    <w:tmpl w:val="C0F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66CC5"/>
    <w:multiLevelType w:val="multilevel"/>
    <w:tmpl w:val="0D24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873C1E"/>
    <w:multiLevelType w:val="multilevel"/>
    <w:tmpl w:val="30A8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691601">
    <w:abstractNumId w:val="8"/>
  </w:num>
  <w:num w:numId="2" w16cid:durableId="1113401137">
    <w:abstractNumId w:val="6"/>
  </w:num>
  <w:num w:numId="3" w16cid:durableId="2009558751">
    <w:abstractNumId w:val="5"/>
  </w:num>
  <w:num w:numId="4" w16cid:durableId="180821286">
    <w:abstractNumId w:val="4"/>
  </w:num>
  <w:num w:numId="5" w16cid:durableId="691803242">
    <w:abstractNumId w:val="7"/>
  </w:num>
  <w:num w:numId="6" w16cid:durableId="611517805">
    <w:abstractNumId w:val="3"/>
  </w:num>
  <w:num w:numId="7" w16cid:durableId="1689911923">
    <w:abstractNumId w:val="2"/>
  </w:num>
  <w:num w:numId="8" w16cid:durableId="106854095">
    <w:abstractNumId w:val="1"/>
  </w:num>
  <w:num w:numId="9" w16cid:durableId="400642726">
    <w:abstractNumId w:val="0"/>
  </w:num>
  <w:num w:numId="10" w16cid:durableId="1778868880">
    <w:abstractNumId w:val="13"/>
  </w:num>
  <w:num w:numId="11" w16cid:durableId="594024162">
    <w:abstractNumId w:val="11"/>
  </w:num>
  <w:num w:numId="12" w16cid:durableId="246039727">
    <w:abstractNumId w:val="14"/>
  </w:num>
  <w:num w:numId="13" w16cid:durableId="2051227808">
    <w:abstractNumId w:val="9"/>
  </w:num>
  <w:num w:numId="14" w16cid:durableId="213397619">
    <w:abstractNumId w:val="12"/>
  </w:num>
  <w:num w:numId="15" w16cid:durableId="12321611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31FB"/>
    <w:rsid w:val="00326F90"/>
    <w:rsid w:val="00847419"/>
    <w:rsid w:val="00AA1D8D"/>
    <w:rsid w:val="00B47730"/>
    <w:rsid w:val="00CB0664"/>
    <w:rsid w:val="00E822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80C7F"/>
  <w14:defaultImageDpi w14:val="300"/>
  <w15:docId w15:val="{6F4632D2-E7AE-4CB3-901D-5B01A24E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Puligadda</cp:lastModifiedBy>
  <cp:revision>2</cp:revision>
  <dcterms:created xsi:type="dcterms:W3CDTF">2013-12-23T23:15:00Z</dcterms:created>
  <dcterms:modified xsi:type="dcterms:W3CDTF">2025-07-20T16:37:00Z</dcterms:modified>
  <cp:category/>
</cp:coreProperties>
</file>